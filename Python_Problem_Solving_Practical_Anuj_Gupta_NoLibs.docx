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DF722" w14:textId="77777777" w:rsidR="00813D6C" w:rsidRPr="00D07247" w:rsidRDefault="00000000">
      <w:pPr>
        <w:pStyle w:val="Title"/>
        <w:rPr>
          <w:sz w:val="56"/>
          <w:szCs w:val="56"/>
        </w:rPr>
      </w:pPr>
      <w:r w:rsidRPr="00D07247">
        <w:rPr>
          <w:sz w:val="56"/>
          <w:szCs w:val="56"/>
        </w:rPr>
        <w:t>Python Problem Solving Practical</w:t>
      </w:r>
    </w:p>
    <w:p w14:paraId="465E84E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Name: Anuj Gupta</w:t>
      </w:r>
    </w:p>
    <w:p w14:paraId="331C880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Registration Number: 24BAI10152</w:t>
      </w:r>
    </w:p>
    <w:p w14:paraId="4A575878" w14:textId="21E37D33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1. Simple Calculator</w:t>
      </w:r>
      <w:r w:rsidRPr="00D07247">
        <w:rPr>
          <w:sz w:val="40"/>
          <w:szCs w:val="40"/>
        </w:rPr>
        <w:br/>
      </w:r>
    </w:p>
    <w:p w14:paraId="13E9CE2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0B97ABB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 = 10</w:t>
      </w:r>
      <w:r w:rsidRPr="00D07247">
        <w:rPr>
          <w:sz w:val="40"/>
          <w:szCs w:val="40"/>
        </w:rPr>
        <w:br/>
        <w:t>b = 5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"Addition:", a + b)</w:t>
      </w:r>
      <w:r w:rsidRPr="00D07247">
        <w:rPr>
          <w:sz w:val="40"/>
          <w:szCs w:val="40"/>
        </w:rPr>
        <w:br/>
        <w:t>print("Subtraction:", a - b)</w:t>
      </w:r>
      <w:r w:rsidRPr="00D07247">
        <w:rPr>
          <w:sz w:val="40"/>
          <w:szCs w:val="40"/>
        </w:rPr>
        <w:br/>
        <w:t>print("Multiplication:", a * b)</w:t>
      </w:r>
      <w:r w:rsidRPr="00D07247">
        <w:rPr>
          <w:sz w:val="40"/>
          <w:szCs w:val="40"/>
        </w:rPr>
        <w:br/>
        <w:t>print("Division:", a / b)</w:t>
      </w:r>
    </w:p>
    <w:p w14:paraId="54A2EEE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09B518C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Addition: 15</w:t>
      </w:r>
      <w:r w:rsidRPr="00D07247">
        <w:rPr>
          <w:sz w:val="40"/>
          <w:szCs w:val="40"/>
        </w:rPr>
        <w:br/>
        <w:t>Subtraction: 5</w:t>
      </w:r>
      <w:r w:rsidRPr="00D07247">
        <w:rPr>
          <w:sz w:val="40"/>
          <w:szCs w:val="40"/>
        </w:rPr>
        <w:br/>
        <w:t>Multiplication: 50</w:t>
      </w:r>
      <w:r w:rsidRPr="00D07247">
        <w:rPr>
          <w:sz w:val="40"/>
          <w:szCs w:val="40"/>
        </w:rPr>
        <w:br/>
        <w:t>Division: 2.0</w:t>
      </w:r>
    </w:p>
    <w:p w14:paraId="241D45D5" w14:textId="153B6A94" w:rsidR="00813D6C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lastRenderedPageBreak/>
        <w:t>2. Area of the Triangle, Rectangle, Square, Circle</w:t>
      </w:r>
    </w:p>
    <w:p w14:paraId="43ED693D" w14:textId="77777777" w:rsidR="00D07247" w:rsidRPr="00D07247" w:rsidRDefault="00D07247" w:rsidP="00D07247"/>
    <w:p w14:paraId="120CC9A2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0FA009B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# Triangle (base=5, height=10)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"Area of Triangle:", 0.5 * 5 * 10)</w:t>
      </w:r>
      <w:r w:rsidRPr="00D07247">
        <w:rPr>
          <w:sz w:val="40"/>
          <w:szCs w:val="40"/>
        </w:rPr>
        <w:br/>
        <w:t># Rectangle (length=5, width=3)</w:t>
      </w:r>
      <w:r w:rsidRPr="00D07247">
        <w:rPr>
          <w:sz w:val="40"/>
          <w:szCs w:val="40"/>
        </w:rPr>
        <w:br/>
        <w:t>print("Area of Rectangle:", 5 * 3)</w:t>
      </w:r>
      <w:r w:rsidRPr="00D07247">
        <w:rPr>
          <w:sz w:val="40"/>
          <w:szCs w:val="40"/>
        </w:rPr>
        <w:br/>
        <w:t># Square (side=4)</w:t>
      </w:r>
      <w:r w:rsidRPr="00D07247">
        <w:rPr>
          <w:sz w:val="40"/>
          <w:szCs w:val="40"/>
        </w:rPr>
        <w:br/>
        <w:t>print("Area of Square:", 4 * 4)</w:t>
      </w:r>
      <w:r w:rsidRPr="00D07247">
        <w:rPr>
          <w:sz w:val="40"/>
          <w:szCs w:val="40"/>
        </w:rPr>
        <w:br/>
        <w:t># Circle (radius=7, pi approximated as 3.14)</w:t>
      </w:r>
      <w:r w:rsidRPr="00D07247">
        <w:rPr>
          <w:sz w:val="40"/>
          <w:szCs w:val="40"/>
        </w:rPr>
        <w:br/>
        <w:t>print("Area of Circle:", 3.14 * 7 * 7)</w:t>
      </w:r>
    </w:p>
    <w:p w14:paraId="09A2993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3DDC88A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Area of Triangle: 25.0</w:t>
      </w:r>
      <w:r w:rsidRPr="00D07247">
        <w:rPr>
          <w:sz w:val="40"/>
          <w:szCs w:val="40"/>
        </w:rPr>
        <w:br/>
        <w:t>Area of Rectangle: 15</w:t>
      </w:r>
      <w:r w:rsidRPr="00D07247">
        <w:rPr>
          <w:sz w:val="40"/>
          <w:szCs w:val="40"/>
        </w:rPr>
        <w:br/>
        <w:t>Area of Square: 16</w:t>
      </w:r>
      <w:r w:rsidRPr="00D07247">
        <w:rPr>
          <w:sz w:val="40"/>
          <w:szCs w:val="40"/>
        </w:rPr>
        <w:br/>
        <w:t>Area of Circle: 153.86</w:t>
      </w:r>
    </w:p>
    <w:p w14:paraId="4F837E91" w14:textId="57952D3E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3. Quadratic Equation</w:t>
      </w:r>
      <w:r w:rsidRPr="00D07247">
        <w:rPr>
          <w:sz w:val="40"/>
          <w:szCs w:val="40"/>
        </w:rPr>
        <w:br/>
      </w:r>
    </w:p>
    <w:p w14:paraId="029B59C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1CCF8CEC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a, b, c = 1, -3, 2</w:t>
      </w:r>
      <w:r w:rsidRPr="00D07247">
        <w:rPr>
          <w:sz w:val="40"/>
          <w:szCs w:val="40"/>
        </w:rPr>
        <w:br/>
        <w:t>d = (b**2 - 4*a*</w:t>
      </w:r>
      <w:proofErr w:type="gramStart"/>
      <w:r w:rsidRPr="00D07247">
        <w:rPr>
          <w:sz w:val="40"/>
          <w:szCs w:val="40"/>
        </w:rPr>
        <w:t>c)*</w:t>
      </w:r>
      <w:proofErr w:type="gramEnd"/>
      <w:r w:rsidRPr="00D07247">
        <w:rPr>
          <w:sz w:val="40"/>
          <w:szCs w:val="40"/>
        </w:rPr>
        <w:t>*0.5</w:t>
      </w:r>
      <w:r w:rsidRPr="00D07247">
        <w:rPr>
          <w:sz w:val="40"/>
          <w:szCs w:val="40"/>
        </w:rPr>
        <w:br/>
        <w:t>sol1 = (-b + d) / (2*a)</w:t>
      </w:r>
      <w:r w:rsidRPr="00D07247">
        <w:rPr>
          <w:sz w:val="40"/>
          <w:szCs w:val="40"/>
        </w:rPr>
        <w:br/>
        <w:t>sol2 = (-b - d) / (2*a)</w:t>
      </w:r>
      <w:r w:rsidRPr="00D07247">
        <w:rPr>
          <w:sz w:val="40"/>
          <w:szCs w:val="40"/>
        </w:rPr>
        <w:br/>
        <w:t>print("Solutions:", sol1, sol2)</w:t>
      </w:r>
    </w:p>
    <w:p w14:paraId="615DEF9C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6BBE152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Solutions: 2.0 1.0</w:t>
      </w:r>
    </w:p>
    <w:p w14:paraId="763E5F11" w14:textId="77777777" w:rsidR="00813D6C" w:rsidRPr="00D07247" w:rsidRDefault="00000000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4. Find the Given Number is ODD or Even</w:t>
      </w:r>
    </w:p>
    <w:p w14:paraId="6ED3C61C" w14:textId="77777777" w:rsidR="00D07247" w:rsidRDefault="00D07247">
      <w:pPr>
        <w:rPr>
          <w:sz w:val="40"/>
          <w:szCs w:val="40"/>
        </w:rPr>
      </w:pPr>
    </w:p>
    <w:p w14:paraId="02D2CBEB" w14:textId="04F2B9EF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6BE5BB2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 = 7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"Even" if n % 2 == 0 else "Odd")</w:t>
      </w:r>
    </w:p>
    <w:p w14:paraId="6749BDA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12FCC10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Odd</w:t>
      </w:r>
    </w:p>
    <w:p w14:paraId="575D9A87" w14:textId="6731FF44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5. Find the Given Number is Positive or Negative</w:t>
      </w:r>
      <w:r w:rsidRPr="00D07247">
        <w:rPr>
          <w:sz w:val="40"/>
          <w:szCs w:val="40"/>
        </w:rPr>
        <w:br/>
      </w:r>
    </w:p>
    <w:p w14:paraId="3CFE1C89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7B99986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n = -5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"Positive" if n &gt;= 0 else "Negative")</w:t>
      </w:r>
    </w:p>
    <w:p w14:paraId="4E7858B8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79F078C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Negative</w:t>
      </w:r>
    </w:p>
    <w:p w14:paraId="1955BC97" w14:textId="77777777" w:rsidR="00813D6C" w:rsidRPr="00D07247" w:rsidRDefault="00000000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6. Given Character is Vowel or Consonant</w:t>
      </w:r>
    </w:p>
    <w:p w14:paraId="7D88F4D6" w14:textId="77777777" w:rsidR="00D07247" w:rsidRDefault="00D07247">
      <w:pPr>
        <w:rPr>
          <w:sz w:val="40"/>
          <w:szCs w:val="40"/>
        </w:rPr>
      </w:pPr>
    </w:p>
    <w:p w14:paraId="2AAEA11A" w14:textId="1C3021AF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0867353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ch = 'e'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"Vowel" if ch.lower() in 'aeiou' else "Consonant")</w:t>
      </w:r>
    </w:p>
    <w:p w14:paraId="7A725A58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1000E579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Vowel</w:t>
      </w:r>
    </w:p>
    <w:p w14:paraId="1C71B07C" w14:textId="3FAFB5EE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7. Sum of the Digits</w:t>
      </w:r>
      <w:r w:rsidRPr="00D07247">
        <w:rPr>
          <w:sz w:val="40"/>
          <w:szCs w:val="40"/>
        </w:rPr>
        <w:br/>
      </w:r>
    </w:p>
    <w:p w14:paraId="508C394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2E7DFD0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 = 456</w:t>
      </w:r>
      <w:r w:rsidRPr="00D07247">
        <w:rPr>
          <w:sz w:val="40"/>
          <w:szCs w:val="40"/>
        </w:rPr>
        <w:br/>
        <w:t>s = 0</w:t>
      </w:r>
      <w:r w:rsidRPr="00D07247">
        <w:rPr>
          <w:sz w:val="40"/>
          <w:szCs w:val="40"/>
        </w:rPr>
        <w:br/>
        <w:t>while n &gt; 0:</w:t>
      </w:r>
      <w:r w:rsidRPr="00D07247">
        <w:rPr>
          <w:sz w:val="40"/>
          <w:szCs w:val="40"/>
        </w:rPr>
        <w:br/>
        <w:t xml:space="preserve">    s += n % 10</w:t>
      </w:r>
      <w:r w:rsidRPr="00D07247">
        <w:rPr>
          <w:sz w:val="40"/>
          <w:szCs w:val="40"/>
        </w:rPr>
        <w:br/>
      </w:r>
      <w:r w:rsidRPr="00D07247">
        <w:rPr>
          <w:sz w:val="40"/>
          <w:szCs w:val="40"/>
        </w:rPr>
        <w:lastRenderedPageBreak/>
        <w:t xml:space="preserve">    n //= 10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"Sum of digits:", s)</w:t>
      </w:r>
    </w:p>
    <w:p w14:paraId="3261FEF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7480283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Sum of digits: 15</w:t>
      </w:r>
    </w:p>
    <w:p w14:paraId="2DC14E33" w14:textId="0A7961A7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8. Armstrong Number</w:t>
      </w:r>
      <w:r w:rsidRPr="00D07247">
        <w:rPr>
          <w:sz w:val="40"/>
          <w:szCs w:val="40"/>
        </w:rPr>
        <w:br/>
      </w:r>
    </w:p>
    <w:p w14:paraId="6BE1CED2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50C83564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 = 153</w:t>
      </w:r>
      <w:r w:rsidRPr="00D07247">
        <w:rPr>
          <w:sz w:val="40"/>
          <w:szCs w:val="40"/>
        </w:rPr>
        <w:br/>
        <w:t>num = n</w:t>
      </w:r>
      <w:r w:rsidRPr="00D07247">
        <w:rPr>
          <w:sz w:val="40"/>
          <w:szCs w:val="40"/>
        </w:rPr>
        <w:br/>
        <w:t>s = 0</w:t>
      </w:r>
      <w:r w:rsidRPr="00D07247">
        <w:rPr>
          <w:sz w:val="40"/>
          <w:szCs w:val="40"/>
        </w:rPr>
        <w:br/>
        <w:t>while n &gt; 0:</w:t>
      </w:r>
      <w:r w:rsidRPr="00D07247">
        <w:rPr>
          <w:sz w:val="40"/>
          <w:szCs w:val="40"/>
        </w:rPr>
        <w:br/>
        <w:t xml:space="preserve">    digit = n % 10</w:t>
      </w:r>
      <w:r w:rsidRPr="00D07247">
        <w:rPr>
          <w:sz w:val="40"/>
          <w:szCs w:val="40"/>
        </w:rPr>
        <w:br/>
        <w:t xml:space="preserve">    s += digit ** 3</w:t>
      </w:r>
      <w:r w:rsidRPr="00D07247">
        <w:rPr>
          <w:sz w:val="40"/>
          <w:szCs w:val="40"/>
        </w:rPr>
        <w:br/>
        <w:t xml:space="preserve">    n //= 10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"Armstrong" if s == num else "Not Armstrong")</w:t>
      </w:r>
    </w:p>
    <w:p w14:paraId="2BB514C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5CEAA26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Armstrong</w:t>
      </w:r>
    </w:p>
    <w:p w14:paraId="5DB740F3" w14:textId="48CB3B67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lastRenderedPageBreak/>
        <w:t>9. Prime Number</w:t>
      </w:r>
      <w:r w:rsidRPr="00D07247">
        <w:rPr>
          <w:sz w:val="40"/>
          <w:szCs w:val="40"/>
        </w:rPr>
        <w:br/>
      </w:r>
    </w:p>
    <w:p w14:paraId="5A4399F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6E779EC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 = 29</w:t>
      </w:r>
      <w:r w:rsidRPr="00D07247">
        <w:rPr>
          <w:sz w:val="40"/>
          <w:szCs w:val="40"/>
        </w:rPr>
        <w:br/>
        <w:t>flag = True</w:t>
      </w:r>
      <w:r w:rsidRPr="00D07247">
        <w:rPr>
          <w:sz w:val="40"/>
          <w:szCs w:val="40"/>
        </w:rPr>
        <w:br/>
        <w:t>if n &lt;= 1:</w:t>
      </w:r>
      <w:r w:rsidRPr="00D07247">
        <w:rPr>
          <w:sz w:val="40"/>
          <w:szCs w:val="40"/>
        </w:rPr>
        <w:br/>
        <w:t xml:space="preserve">    flag = False</w:t>
      </w:r>
      <w:r w:rsidRPr="00D07247">
        <w:rPr>
          <w:sz w:val="40"/>
          <w:szCs w:val="40"/>
        </w:rPr>
        <w:br/>
        <w:t>else:</w:t>
      </w:r>
      <w:r w:rsidRPr="00D07247">
        <w:rPr>
          <w:sz w:val="40"/>
          <w:szCs w:val="40"/>
        </w:rPr>
        <w:br/>
        <w:t xml:space="preserve">    for i in </w:t>
      </w:r>
      <w:proofErr w:type="gramStart"/>
      <w:r w:rsidRPr="00D07247">
        <w:rPr>
          <w:sz w:val="40"/>
          <w:szCs w:val="40"/>
        </w:rPr>
        <w:t>range(</w:t>
      </w:r>
      <w:proofErr w:type="gramEnd"/>
      <w:r w:rsidRPr="00D07247">
        <w:rPr>
          <w:sz w:val="40"/>
          <w:szCs w:val="40"/>
        </w:rPr>
        <w:t>2, n):</w:t>
      </w:r>
      <w:r w:rsidRPr="00D07247">
        <w:rPr>
          <w:sz w:val="40"/>
          <w:szCs w:val="40"/>
        </w:rPr>
        <w:br/>
        <w:t xml:space="preserve">        if n % i == 0:</w:t>
      </w:r>
      <w:r w:rsidRPr="00D07247">
        <w:rPr>
          <w:sz w:val="40"/>
          <w:szCs w:val="40"/>
        </w:rPr>
        <w:br/>
        <w:t xml:space="preserve">            flag = False</w:t>
      </w:r>
      <w:r w:rsidRPr="00D07247">
        <w:rPr>
          <w:sz w:val="40"/>
          <w:szCs w:val="40"/>
        </w:rPr>
        <w:br/>
        <w:t xml:space="preserve">            break</w:t>
      </w:r>
      <w:r w:rsidRPr="00D07247">
        <w:rPr>
          <w:sz w:val="40"/>
          <w:szCs w:val="40"/>
        </w:rPr>
        <w:br/>
        <w:t>print("Prime" if flag else "Not Prime")</w:t>
      </w:r>
    </w:p>
    <w:p w14:paraId="7E14368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687BBB7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Prime</w:t>
      </w:r>
    </w:p>
    <w:p w14:paraId="7034E738" w14:textId="55E4AB60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10. Fibonacci Series</w:t>
      </w:r>
      <w:r w:rsidRPr="00D07247">
        <w:rPr>
          <w:sz w:val="40"/>
          <w:szCs w:val="40"/>
        </w:rPr>
        <w:br/>
      </w:r>
    </w:p>
    <w:p w14:paraId="3897365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1C0DAB1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a, b = 0, 1</w:t>
      </w:r>
      <w:r w:rsidRPr="00D07247">
        <w:rPr>
          <w:sz w:val="40"/>
          <w:szCs w:val="40"/>
        </w:rPr>
        <w:br/>
        <w:t>count = 0</w:t>
      </w:r>
      <w:r w:rsidRPr="00D07247">
        <w:rPr>
          <w:sz w:val="40"/>
          <w:szCs w:val="40"/>
        </w:rPr>
        <w:br/>
      </w:r>
      <w:r w:rsidRPr="00D07247">
        <w:rPr>
          <w:sz w:val="40"/>
          <w:szCs w:val="40"/>
        </w:rPr>
        <w:lastRenderedPageBreak/>
        <w:t>while count &lt; 10:</w:t>
      </w:r>
      <w:r w:rsidRPr="00D07247">
        <w:rPr>
          <w:sz w:val="40"/>
          <w:szCs w:val="40"/>
        </w:rPr>
        <w:br/>
        <w:t xml:space="preserve">    </w:t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a, end=' ')</w:t>
      </w:r>
      <w:r w:rsidRPr="00D07247">
        <w:rPr>
          <w:sz w:val="40"/>
          <w:szCs w:val="40"/>
        </w:rPr>
        <w:br/>
        <w:t xml:space="preserve">    a, b = b, a + b</w:t>
      </w:r>
      <w:r w:rsidRPr="00D07247">
        <w:rPr>
          <w:sz w:val="40"/>
          <w:szCs w:val="40"/>
        </w:rPr>
        <w:br/>
        <w:t xml:space="preserve">    count += 1</w:t>
      </w:r>
      <w:r w:rsidRPr="00D07247">
        <w:rPr>
          <w:sz w:val="40"/>
          <w:szCs w:val="40"/>
        </w:rPr>
        <w:br/>
        <w:t>print()</w:t>
      </w:r>
    </w:p>
    <w:p w14:paraId="5368426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61C84F18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0 1 1 2 3 5 8 13 21 34</w:t>
      </w:r>
    </w:p>
    <w:p w14:paraId="7D6C706A" w14:textId="785CB0D2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11. Swapping Values</w:t>
      </w:r>
      <w:r w:rsidRPr="00D07247">
        <w:rPr>
          <w:sz w:val="40"/>
          <w:szCs w:val="40"/>
        </w:rPr>
        <w:br/>
      </w:r>
    </w:p>
    <w:p w14:paraId="44219BE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5867B208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a, b = 5, 10</w:t>
      </w:r>
      <w:r w:rsidRPr="00D07247">
        <w:rPr>
          <w:sz w:val="40"/>
          <w:szCs w:val="40"/>
        </w:rPr>
        <w:br/>
        <w:t># Temporary</w:t>
      </w:r>
      <w:r w:rsidRPr="00D07247">
        <w:rPr>
          <w:sz w:val="40"/>
          <w:szCs w:val="40"/>
        </w:rPr>
        <w:br/>
        <w:t>temp = a</w:t>
      </w:r>
      <w:r w:rsidRPr="00D07247">
        <w:rPr>
          <w:sz w:val="40"/>
          <w:szCs w:val="40"/>
        </w:rPr>
        <w:br/>
        <w:t>a = b</w:t>
      </w:r>
      <w:r w:rsidRPr="00D07247">
        <w:rPr>
          <w:sz w:val="40"/>
          <w:szCs w:val="40"/>
        </w:rPr>
        <w:br/>
        <w:t>b = temp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"Temp Swap:", a, b)</w:t>
      </w:r>
      <w:r w:rsidRPr="00D07247">
        <w:rPr>
          <w:sz w:val="40"/>
          <w:szCs w:val="40"/>
        </w:rPr>
        <w:br/>
        <w:t># Without Temp</w:t>
      </w:r>
      <w:r w:rsidRPr="00D07247">
        <w:rPr>
          <w:sz w:val="40"/>
          <w:szCs w:val="40"/>
        </w:rPr>
        <w:br/>
        <w:t>a, b = b, a</w:t>
      </w:r>
      <w:r w:rsidRPr="00D07247">
        <w:rPr>
          <w:sz w:val="40"/>
          <w:szCs w:val="40"/>
        </w:rPr>
        <w:br/>
        <w:t>print("No Temp Swap:", a, b)</w:t>
      </w:r>
    </w:p>
    <w:p w14:paraId="1D25BC1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4BACA5E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Temp Swap: 10 5</w:t>
      </w:r>
      <w:r w:rsidRPr="00D07247">
        <w:rPr>
          <w:sz w:val="40"/>
          <w:szCs w:val="40"/>
        </w:rPr>
        <w:br/>
        <w:t>No Temp Swap: 5 10</w:t>
      </w:r>
    </w:p>
    <w:p w14:paraId="39646A14" w14:textId="77777777" w:rsidR="00813D6C" w:rsidRPr="00D07247" w:rsidRDefault="00000000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12. Summation(n)</w:t>
      </w:r>
    </w:p>
    <w:p w14:paraId="51EA740C" w14:textId="77777777" w:rsidR="00D07247" w:rsidRDefault="00D07247">
      <w:pPr>
        <w:rPr>
          <w:sz w:val="40"/>
          <w:szCs w:val="40"/>
        </w:rPr>
      </w:pPr>
    </w:p>
    <w:p w14:paraId="0EA114D5" w14:textId="16F86294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54A8F62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 = 5</w:t>
      </w:r>
      <w:r w:rsidRPr="00D07247">
        <w:rPr>
          <w:sz w:val="40"/>
          <w:szCs w:val="40"/>
        </w:rPr>
        <w:br/>
        <w:t>s = 0</w:t>
      </w:r>
      <w:r w:rsidRPr="00D07247">
        <w:rPr>
          <w:sz w:val="40"/>
          <w:szCs w:val="40"/>
        </w:rPr>
        <w:br/>
        <w:t xml:space="preserve">for i in </w:t>
      </w:r>
      <w:proofErr w:type="gramStart"/>
      <w:r w:rsidRPr="00D07247">
        <w:rPr>
          <w:sz w:val="40"/>
          <w:szCs w:val="40"/>
        </w:rPr>
        <w:t>range(</w:t>
      </w:r>
      <w:proofErr w:type="gramEnd"/>
      <w:r w:rsidRPr="00D07247">
        <w:rPr>
          <w:sz w:val="40"/>
          <w:szCs w:val="40"/>
        </w:rPr>
        <w:t>1, n+1):</w:t>
      </w:r>
      <w:r w:rsidRPr="00D07247">
        <w:rPr>
          <w:sz w:val="40"/>
          <w:szCs w:val="40"/>
        </w:rPr>
        <w:br/>
        <w:t xml:space="preserve">    s += i</w:t>
      </w:r>
      <w:r w:rsidRPr="00D07247">
        <w:rPr>
          <w:sz w:val="40"/>
          <w:szCs w:val="40"/>
        </w:rPr>
        <w:br/>
        <w:t>print("Summation:", s)</w:t>
      </w:r>
    </w:p>
    <w:p w14:paraId="70F95BD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2946119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Summation: 15</w:t>
      </w:r>
    </w:p>
    <w:p w14:paraId="30778D90" w14:textId="37E35B71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 xml:space="preserve">13. </w:t>
      </w:r>
      <w:proofErr w:type="gramStart"/>
      <w:r w:rsidRPr="00D07247">
        <w:rPr>
          <w:sz w:val="48"/>
          <w:szCs w:val="48"/>
        </w:rPr>
        <w:t>Summation(</w:t>
      </w:r>
      <w:proofErr w:type="gramEnd"/>
      <w:r w:rsidRPr="00D07247">
        <w:rPr>
          <w:sz w:val="48"/>
          <w:szCs w:val="48"/>
        </w:rPr>
        <w:t>n square)</w:t>
      </w:r>
      <w:r w:rsidRPr="00D07247">
        <w:rPr>
          <w:sz w:val="40"/>
          <w:szCs w:val="40"/>
        </w:rPr>
        <w:br/>
      </w:r>
    </w:p>
    <w:p w14:paraId="757EA58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16A0261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 = 5</w:t>
      </w:r>
      <w:r w:rsidRPr="00D07247">
        <w:rPr>
          <w:sz w:val="40"/>
          <w:szCs w:val="40"/>
        </w:rPr>
        <w:br/>
        <w:t>s = 0</w:t>
      </w:r>
      <w:r w:rsidRPr="00D07247">
        <w:rPr>
          <w:sz w:val="40"/>
          <w:szCs w:val="40"/>
        </w:rPr>
        <w:br/>
        <w:t xml:space="preserve">for i in </w:t>
      </w:r>
      <w:proofErr w:type="gramStart"/>
      <w:r w:rsidRPr="00D07247">
        <w:rPr>
          <w:sz w:val="40"/>
          <w:szCs w:val="40"/>
        </w:rPr>
        <w:t>range(</w:t>
      </w:r>
      <w:proofErr w:type="gramEnd"/>
      <w:r w:rsidRPr="00D07247">
        <w:rPr>
          <w:sz w:val="40"/>
          <w:szCs w:val="40"/>
        </w:rPr>
        <w:t>1, n+1):</w:t>
      </w:r>
      <w:r w:rsidRPr="00D07247">
        <w:rPr>
          <w:sz w:val="40"/>
          <w:szCs w:val="40"/>
        </w:rPr>
        <w:br/>
      </w:r>
      <w:r w:rsidRPr="00D07247">
        <w:rPr>
          <w:sz w:val="40"/>
          <w:szCs w:val="40"/>
        </w:rPr>
        <w:lastRenderedPageBreak/>
        <w:t xml:space="preserve">    s += i * i</w:t>
      </w:r>
      <w:r w:rsidRPr="00D07247">
        <w:rPr>
          <w:sz w:val="40"/>
          <w:szCs w:val="40"/>
        </w:rPr>
        <w:br/>
        <w:t>print("Summation of squares:", s)</w:t>
      </w:r>
    </w:p>
    <w:p w14:paraId="18E1631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19A27DE9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Summation of squares: 55</w:t>
      </w:r>
    </w:p>
    <w:p w14:paraId="69B71F03" w14:textId="74581EBE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14. Factorial (simple and recursive)</w:t>
      </w:r>
      <w:r w:rsidRPr="00D07247">
        <w:rPr>
          <w:sz w:val="40"/>
          <w:szCs w:val="40"/>
        </w:rPr>
        <w:br/>
      </w:r>
    </w:p>
    <w:p w14:paraId="312DB5B2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41A02DF4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def factorial(n):</w:t>
      </w:r>
      <w:r w:rsidRPr="00D07247">
        <w:rPr>
          <w:sz w:val="40"/>
          <w:szCs w:val="40"/>
        </w:rPr>
        <w:br/>
        <w:t xml:space="preserve">    result = 1</w:t>
      </w:r>
      <w:r w:rsidRPr="00D07247">
        <w:rPr>
          <w:sz w:val="40"/>
          <w:szCs w:val="40"/>
        </w:rPr>
        <w:br/>
        <w:t xml:space="preserve">    for i in </w:t>
      </w:r>
      <w:proofErr w:type="gramStart"/>
      <w:r w:rsidRPr="00D07247">
        <w:rPr>
          <w:sz w:val="40"/>
          <w:szCs w:val="40"/>
        </w:rPr>
        <w:t>range(</w:t>
      </w:r>
      <w:proofErr w:type="gramEnd"/>
      <w:r w:rsidRPr="00D07247">
        <w:rPr>
          <w:sz w:val="40"/>
          <w:szCs w:val="40"/>
        </w:rPr>
        <w:t>2, n+1):</w:t>
      </w:r>
      <w:r w:rsidRPr="00D07247">
        <w:rPr>
          <w:sz w:val="40"/>
          <w:szCs w:val="40"/>
        </w:rPr>
        <w:br/>
        <w:t xml:space="preserve">        result *= i</w:t>
      </w:r>
      <w:r w:rsidRPr="00D07247">
        <w:rPr>
          <w:sz w:val="40"/>
          <w:szCs w:val="40"/>
        </w:rPr>
        <w:br/>
        <w:t xml:space="preserve">    return result</w:t>
      </w:r>
      <w:r w:rsidRPr="00D07247">
        <w:rPr>
          <w:sz w:val="40"/>
          <w:szCs w:val="40"/>
        </w:rPr>
        <w:br/>
      </w:r>
      <w:r w:rsidRPr="00D07247">
        <w:rPr>
          <w:sz w:val="40"/>
          <w:szCs w:val="40"/>
        </w:rPr>
        <w:br/>
        <w:t>def rec_factorial(n):</w:t>
      </w:r>
      <w:r w:rsidRPr="00D07247">
        <w:rPr>
          <w:sz w:val="40"/>
          <w:szCs w:val="40"/>
        </w:rPr>
        <w:br/>
        <w:t xml:space="preserve">    if n &lt;= 1:</w:t>
      </w:r>
      <w:r w:rsidRPr="00D07247">
        <w:rPr>
          <w:sz w:val="40"/>
          <w:szCs w:val="40"/>
        </w:rPr>
        <w:br/>
        <w:t xml:space="preserve">        return 1</w:t>
      </w:r>
      <w:r w:rsidRPr="00D07247">
        <w:rPr>
          <w:sz w:val="40"/>
          <w:szCs w:val="40"/>
        </w:rPr>
        <w:br/>
        <w:t xml:space="preserve">    return n * rec_factorial(n-1)</w:t>
      </w:r>
      <w:r w:rsidRPr="00D07247">
        <w:rPr>
          <w:sz w:val="40"/>
          <w:szCs w:val="40"/>
        </w:rPr>
        <w:br/>
      </w:r>
      <w:r w:rsidRPr="00D07247">
        <w:rPr>
          <w:sz w:val="40"/>
          <w:szCs w:val="40"/>
        </w:rPr>
        <w:br/>
        <w:t>print("Factorial:", factorial(5))</w:t>
      </w:r>
      <w:r w:rsidRPr="00D07247">
        <w:rPr>
          <w:sz w:val="40"/>
          <w:szCs w:val="40"/>
        </w:rPr>
        <w:br/>
        <w:t>print("Recursive Factorial:", rec_factorial(5))</w:t>
      </w:r>
    </w:p>
    <w:p w14:paraId="390FBDA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2BEAE172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Factorial: 120</w:t>
      </w:r>
      <w:r w:rsidRPr="00D07247">
        <w:rPr>
          <w:sz w:val="40"/>
          <w:szCs w:val="40"/>
        </w:rPr>
        <w:br/>
        <w:t>Recursive Factorial: 120</w:t>
      </w:r>
    </w:p>
    <w:p w14:paraId="2554B530" w14:textId="7FCAB9BC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15. Reverse Integer and String</w:t>
      </w:r>
      <w:r w:rsidRPr="00D07247">
        <w:rPr>
          <w:sz w:val="40"/>
          <w:szCs w:val="40"/>
        </w:rPr>
        <w:br/>
      </w:r>
    </w:p>
    <w:p w14:paraId="3DB7C47C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4DF99EEA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num = 12345</w:t>
      </w:r>
      <w:r w:rsidRPr="00D07247">
        <w:rPr>
          <w:sz w:val="40"/>
          <w:szCs w:val="40"/>
        </w:rPr>
        <w:br/>
        <w:t>string = "hello"</w:t>
      </w:r>
      <w:r w:rsidRPr="00D07247">
        <w:rPr>
          <w:sz w:val="40"/>
          <w:szCs w:val="40"/>
        </w:rPr>
        <w:br/>
        <w:t>rev_num = 0</w:t>
      </w:r>
      <w:r w:rsidRPr="00D07247">
        <w:rPr>
          <w:sz w:val="40"/>
          <w:szCs w:val="40"/>
        </w:rPr>
        <w:br/>
        <w:t>while num &gt; 0:</w:t>
      </w:r>
      <w:r w:rsidRPr="00D07247">
        <w:rPr>
          <w:sz w:val="40"/>
          <w:szCs w:val="40"/>
        </w:rPr>
        <w:br/>
        <w:t xml:space="preserve">    rev_num = rev_num * 10 + num % 10</w:t>
      </w:r>
      <w:r w:rsidRPr="00D07247">
        <w:rPr>
          <w:sz w:val="40"/>
          <w:szCs w:val="40"/>
        </w:rPr>
        <w:br/>
        <w:t xml:space="preserve">    num //= 10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"Reversed Number:", rev_num)</w:t>
      </w:r>
      <w:r w:rsidRPr="00D07247">
        <w:rPr>
          <w:sz w:val="40"/>
          <w:szCs w:val="40"/>
        </w:rPr>
        <w:br/>
        <w:t>print("Reversed String:", string[::-1])</w:t>
      </w:r>
    </w:p>
    <w:p w14:paraId="7C5256F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7DE01BE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Reversed Number: 54321</w:t>
      </w:r>
      <w:r w:rsidRPr="00D07247">
        <w:rPr>
          <w:sz w:val="40"/>
          <w:szCs w:val="40"/>
        </w:rPr>
        <w:br/>
        <w:t>Reversed String: olleh</w:t>
      </w:r>
    </w:p>
    <w:p w14:paraId="703F088A" w14:textId="6023CA3A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16. Base Conversion</w:t>
      </w:r>
      <w:r w:rsidRPr="00D07247">
        <w:rPr>
          <w:sz w:val="40"/>
          <w:szCs w:val="40"/>
        </w:rPr>
        <w:br/>
      </w:r>
    </w:p>
    <w:p w14:paraId="3D377AF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1476024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num = 25</w:t>
      </w:r>
      <w:r w:rsidRPr="00D07247">
        <w:rPr>
          <w:sz w:val="40"/>
          <w:szCs w:val="40"/>
        </w:rPr>
        <w:br/>
        <w:t>binary = ""</w:t>
      </w:r>
      <w:r w:rsidRPr="00D07247">
        <w:rPr>
          <w:sz w:val="40"/>
          <w:szCs w:val="40"/>
        </w:rPr>
        <w:br/>
        <w:t>n = num</w:t>
      </w:r>
      <w:r w:rsidRPr="00D07247">
        <w:rPr>
          <w:sz w:val="40"/>
          <w:szCs w:val="40"/>
        </w:rPr>
        <w:br/>
        <w:t>while n &gt; 0:</w:t>
      </w:r>
      <w:r w:rsidRPr="00D07247">
        <w:rPr>
          <w:sz w:val="40"/>
          <w:szCs w:val="40"/>
        </w:rPr>
        <w:br/>
        <w:t xml:space="preserve">    binary = </w:t>
      </w:r>
      <w:proofErr w:type="gramStart"/>
      <w:r w:rsidRPr="00D07247">
        <w:rPr>
          <w:sz w:val="40"/>
          <w:szCs w:val="40"/>
        </w:rPr>
        <w:t>str(</w:t>
      </w:r>
      <w:proofErr w:type="gramEnd"/>
      <w:r w:rsidRPr="00D07247">
        <w:rPr>
          <w:sz w:val="40"/>
          <w:szCs w:val="40"/>
        </w:rPr>
        <w:t>n % 2) + binary</w:t>
      </w:r>
      <w:r w:rsidRPr="00D07247">
        <w:rPr>
          <w:sz w:val="40"/>
          <w:szCs w:val="40"/>
        </w:rPr>
        <w:br/>
        <w:t xml:space="preserve">    n //= 2</w:t>
      </w:r>
      <w:r w:rsidRPr="00D07247">
        <w:rPr>
          <w:sz w:val="40"/>
          <w:szCs w:val="40"/>
        </w:rPr>
        <w:br/>
        <w:t>print("Binary:", binary)</w:t>
      </w:r>
    </w:p>
    <w:p w14:paraId="0E41DA0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0F56D50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Binary: 11001</w:t>
      </w:r>
    </w:p>
    <w:p w14:paraId="34219483" w14:textId="45413B38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17. ASCII Conversion</w:t>
      </w:r>
      <w:r w:rsidRPr="00D07247">
        <w:rPr>
          <w:sz w:val="40"/>
          <w:szCs w:val="40"/>
        </w:rPr>
        <w:br/>
      </w:r>
    </w:p>
    <w:p w14:paraId="074B241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68B3FFD6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ch = 'A'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"ASCII of", ch, "is", ord(ch))</w:t>
      </w:r>
    </w:p>
    <w:p w14:paraId="5C6A9626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000F0EB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ASCII of A is 65</w:t>
      </w:r>
    </w:p>
    <w:p w14:paraId="319110FE" w14:textId="2566A780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18. Square Root</w:t>
      </w:r>
      <w:r w:rsidRPr="00D07247">
        <w:rPr>
          <w:sz w:val="40"/>
          <w:szCs w:val="40"/>
        </w:rPr>
        <w:br/>
      </w:r>
    </w:p>
    <w:p w14:paraId="2545AF4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7D60EEF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n = 64</w:t>
      </w:r>
      <w:r w:rsidRPr="00D07247">
        <w:rPr>
          <w:sz w:val="40"/>
          <w:szCs w:val="40"/>
        </w:rPr>
        <w:br/>
        <w:t>sqrt = 0</w:t>
      </w:r>
      <w:r w:rsidRPr="00D07247">
        <w:rPr>
          <w:sz w:val="40"/>
          <w:szCs w:val="40"/>
        </w:rPr>
        <w:br/>
        <w:t>i = 0</w:t>
      </w:r>
      <w:r w:rsidRPr="00D07247">
        <w:rPr>
          <w:sz w:val="40"/>
          <w:szCs w:val="40"/>
        </w:rPr>
        <w:br/>
        <w:t>while i*i &lt;= n:</w:t>
      </w:r>
      <w:r w:rsidRPr="00D07247">
        <w:rPr>
          <w:sz w:val="40"/>
          <w:szCs w:val="40"/>
        </w:rPr>
        <w:br/>
        <w:t xml:space="preserve">    sqrt = i</w:t>
      </w:r>
      <w:r w:rsidRPr="00D07247">
        <w:rPr>
          <w:sz w:val="40"/>
          <w:szCs w:val="40"/>
        </w:rPr>
        <w:br/>
        <w:t xml:space="preserve">    i += 1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"Square root:", sqrt)</w:t>
      </w:r>
    </w:p>
    <w:p w14:paraId="0ABC1C8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6D9E18C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Square root: 8</w:t>
      </w:r>
    </w:p>
    <w:p w14:paraId="6E60A891" w14:textId="74C2D9F1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19. GCD</w:t>
      </w:r>
      <w:r w:rsidRPr="00D07247">
        <w:rPr>
          <w:sz w:val="40"/>
          <w:szCs w:val="40"/>
        </w:rPr>
        <w:br/>
      </w:r>
    </w:p>
    <w:p w14:paraId="0D2FAE6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794346DD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a, b = 48, 18</w:t>
      </w:r>
      <w:r w:rsidRPr="00D07247">
        <w:rPr>
          <w:sz w:val="40"/>
          <w:szCs w:val="40"/>
        </w:rPr>
        <w:br/>
        <w:t xml:space="preserve">while </w:t>
      </w:r>
      <w:proofErr w:type="gramStart"/>
      <w:r w:rsidRPr="00D07247">
        <w:rPr>
          <w:sz w:val="40"/>
          <w:szCs w:val="40"/>
        </w:rPr>
        <w:t>b !</w:t>
      </w:r>
      <w:proofErr w:type="gramEnd"/>
      <w:r w:rsidRPr="00D07247">
        <w:rPr>
          <w:sz w:val="40"/>
          <w:szCs w:val="40"/>
        </w:rPr>
        <w:t>= 0:</w:t>
      </w:r>
      <w:r w:rsidRPr="00D07247">
        <w:rPr>
          <w:sz w:val="40"/>
          <w:szCs w:val="40"/>
        </w:rPr>
        <w:br/>
        <w:t xml:space="preserve">    a, b = b, a % b</w:t>
      </w:r>
      <w:r w:rsidRPr="00D07247">
        <w:rPr>
          <w:sz w:val="40"/>
          <w:szCs w:val="40"/>
        </w:rPr>
        <w:br/>
        <w:t>print("GCD:", a)</w:t>
      </w:r>
    </w:p>
    <w:p w14:paraId="2502802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6BFA1E9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GCD: 6</w:t>
      </w:r>
    </w:p>
    <w:p w14:paraId="705FC483" w14:textId="742B7DAF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lastRenderedPageBreak/>
        <w:t>20. LCM</w:t>
      </w:r>
      <w:r w:rsidRPr="00D07247">
        <w:rPr>
          <w:sz w:val="40"/>
          <w:szCs w:val="40"/>
        </w:rPr>
        <w:br/>
      </w:r>
    </w:p>
    <w:p w14:paraId="2502DC1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79C213A0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a, b = 4, 6</w:t>
      </w:r>
      <w:r w:rsidRPr="00D07247">
        <w:rPr>
          <w:sz w:val="40"/>
          <w:szCs w:val="40"/>
        </w:rPr>
        <w:br/>
        <w:t xml:space="preserve">max_num = </w:t>
      </w:r>
      <w:proofErr w:type="gramStart"/>
      <w:r w:rsidRPr="00D07247">
        <w:rPr>
          <w:sz w:val="40"/>
          <w:szCs w:val="40"/>
        </w:rPr>
        <w:t>max(</w:t>
      </w:r>
      <w:proofErr w:type="gramEnd"/>
      <w:r w:rsidRPr="00D07247">
        <w:rPr>
          <w:sz w:val="40"/>
          <w:szCs w:val="40"/>
        </w:rPr>
        <w:t>a, b)</w:t>
      </w:r>
      <w:r w:rsidRPr="00D07247">
        <w:rPr>
          <w:sz w:val="40"/>
          <w:szCs w:val="40"/>
        </w:rPr>
        <w:br/>
        <w:t>while True:</w:t>
      </w:r>
      <w:r w:rsidRPr="00D07247">
        <w:rPr>
          <w:sz w:val="40"/>
          <w:szCs w:val="40"/>
        </w:rPr>
        <w:br/>
        <w:t xml:space="preserve">    if max_num % a == 0 and max_num % b == 0:</w:t>
      </w:r>
      <w:r w:rsidRPr="00D07247">
        <w:rPr>
          <w:sz w:val="40"/>
          <w:szCs w:val="40"/>
        </w:rPr>
        <w:br/>
        <w:t xml:space="preserve">        print("LCM:", max_num)</w:t>
      </w:r>
      <w:r w:rsidRPr="00D07247">
        <w:rPr>
          <w:sz w:val="40"/>
          <w:szCs w:val="40"/>
        </w:rPr>
        <w:br/>
        <w:t xml:space="preserve">        break</w:t>
      </w:r>
      <w:r w:rsidRPr="00D07247">
        <w:rPr>
          <w:sz w:val="40"/>
          <w:szCs w:val="40"/>
        </w:rPr>
        <w:br/>
        <w:t xml:space="preserve">    max_num += 1</w:t>
      </w:r>
    </w:p>
    <w:p w14:paraId="2577E6F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03E3BBA4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LCM: 12</w:t>
      </w:r>
    </w:p>
    <w:p w14:paraId="35B2953B" w14:textId="7C291B0E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21. Operation on Random Numbers</w:t>
      </w:r>
      <w:r w:rsidRPr="00D07247">
        <w:rPr>
          <w:sz w:val="40"/>
          <w:szCs w:val="40"/>
        </w:rPr>
        <w:br/>
      </w:r>
    </w:p>
    <w:p w14:paraId="1F13C95C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5520887E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nums = [10, 20, 30, 40, 50]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"Sum:", sum(nums))</w:t>
      </w:r>
      <w:r w:rsidRPr="00D07247">
        <w:rPr>
          <w:sz w:val="40"/>
          <w:szCs w:val="40"/>
        </w:rPr>
        <w:br/>
        <w:t>print("Max:", max(nums))</w:t>
      </w:r>
      <w:r w:rsidRPr="00D07247">
        <w:rPr>
          <w:sz w:val="40"/>
          <w:szCs w:val="40"/>
        </w:rPr>
        <w:br/>
        <w:t>print("Min:", min(nums))</w:t>
      </w:r>
    </w:p>
    <w:p w14:paraId="5C211AD8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7D0FBED6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Sum: 150</w:t>
      </w:r>
      <w:r w:rsidRPr="00D07247">
        <w:rPr>
          <w:sz w:val="40"/>
          <w:szCs w:val="40"/>
        </w:rPr>
        <w:br/>
        <w:t>Max: 50</w:t>
      </w:r>
      <w:r w:rsidRPr="00D07247">
        <w:rPr>
          <w:sz w:val="40"/>
          <w:szCs w:val="40"/>
        </w:rPr>
        <w:br/>
        <w:t>Min: 10</w:t>
      </w:r>
    </w:p>
    <w:p w14:paraId="3B2BEDF2" w14:textId="24AAD139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22. Operation on List</w:t>
      </w:r>
      <w:r w:rsidRPr="00D07247">
        <w:rPr>
          <w:sz w:val="40"/>
          <w:szCs w:val="40"/>
        </w:rPr>
        <w:br/>
      </w:r>
    </w:p>
    <w:p w14:paraId="1F541EB4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792AA54C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lst = [1, 2, 3]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lst.append</w:t>
      </w:r>
      <w:proofErr w:type="gramEnd"/>
      <w:r w:rsidRPr="00D07247">
        <w:rPr>
          <w:sz w:val="40"/>
          <w:szCs w:val="40"/>
        </w:rPr>
        <w:t>(4)</w:t>
      </w:r>
      <w:r w:rsidRPr="00D07247">
        <w:rPr>
          <w:sz w:val="40"/>
          <w:szCs w:val="40"/>
        </w:rPr>
        <w:br/>
        <w:t>lst.remove(2)</w:t>
      </w:r>
      <w:r w:rsidRPr="00D07247">
        <w:rPr>
          <w:sz w:val="40"/>
          <w:szCs w:val="40"/>
        </w:rPr>
        <w:br/>
        <w:t>print("List:", lst)</w:t>
      </w:r>
    </w:p>
    <w:p w14:paraId="7414408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47FB8448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List: [1, 3, 4]</w:t>
      </w:r>
    </w:p>
    <w:p w14:paraId="267F5C96" w14:textId="6FCC0BD6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23. Operation on Sets</w:t>
      </w:r>
      <w:r w:rsidRPr="00D07247">
        <w:rPr>
          <w:sz w:val="40"/>
          <w:szCs w:val="40"/>
        </w:rPr>
        <w:br/>
      </w:r>
    </w:p>
    <w:p w14:paraId="7F0FA966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16E2B621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 xml:space="preserve">s = </w:t>
      </w:r>
      <w:proofErr w:type="gramStart"/>
      <w:r w:rsidRPr="00D07247">
        <w:rPr>
          <w:sz w:val="40"/>
          <w:szCs w:val="40"/>
        </w:rPr>
        <w:t>set(</w:t>
      </w:r>
      <w:proofErr w:type="gramEnd"/>
      <w:r w:rsidRPr="00D07247">
        <w:rPr>
          <w:sz w:val="40"/>
          <w:szCs w:val="40"/>
        </w:rPr>
        <w:t>[1, 2, 3])</w:t>
      </w:r>
      <w:r w:rsidRPr="00D07247">
        <w:rPr>
          <w:sz w:val="40"/>
          <w:szCs w:val="40"/>
        </w:rPr>
        <w:br/>
        <w:t>s.add(4)</w:t>
      </w:r>
      <w:r w:rsidRPr="00D07247">
        <w:rPr>
          <w:sz w:val="40"/>
          <w:szCs w:val="40"/>
        </w:rPr>
        <w:br/>
        <w:t>s.discard(2)</w:t>
      </w:r>
      <w:r w:rsidRPr="00D07247">
        <w:rPr>
          <w:sz w:val="40"/>
          <w:szCs w:val="40"/>
        </w:rPr>
        <w:br/>
        <w:t>print("Set:", s)</w:t>
      </w:r>
    </w:p>
    <w:p w14:paraId="1271BE13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Output:</w:t>
      </w:r>
    </w:p>
    <w:p w14:paraId="3095873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Set: {1, 3, 4}</w:t>
      </w:r>
    </w:p>
    <w:p w14:paraId="7371182D" w14:textId="77777777" w:rsidR="00813D6C" w:rsidRPr="00D07247" w:rsidRDefault="00000000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24. Operation on Dictionary</w:t>
      </w:r>
    </w:p>
    <w:p w14:paraId="3E786D1F" w14:textId="77777777" w:rsidR="00D07247" w:rsidRDefault="00D07247">
      <w:pPr>
        <w:rPr>
          <w:sz w:val="40"/>
          <w:szCs w:val="40"/>
        </w:rPr>
      </w:pPr>
    </w:p>
    <w:p w14:paraId="69FD3148" w14:textId="60191CF3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31587CE9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d = {'a': 1, 'b': 2}</w:t>
      </w:r>
      <w:r w:rsidRPr="00D07247">
        <w:rPr>
          <w:sz w:val="40"/>
          <w:szCs w:val="40"/>
        </w:rPr>
        <w:br/>
        <w:t>d['c'] = 3</w:t>
      </w:r>
      <w:r w:rsidRPr="00D07247">
        <w:rPr>
          <w:sz w:val="40"/>
          <w:szCs w:val="40"/>
        </w:rPr>
        <w:br/>
        <w:t>del d['a']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print(</w:t>
      </w:r>
      <w:proofErr w:type="gramEnd"/>
      <w:r w:rsidRPr="00D07247">
        <w:rPr>
          <w:sz w:val="40"/>
          <w:szCs w:val="40"/>
        </w:rPr>
        <w:t>"Dictionary:", d)</w:t>
      </w:r>
    </w:p>
    <w:p w14:paraId="2ABCC3BF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26AE4CB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Dictionary: {'b': 2, 'c': 3}</w:t>
      </w:r>
    </w:p>
    <w:p w14:paraId="2444EB8E" w14:textId="4E8C2ECD" w:rsidR="00813D6C" w:rsidRPr="00D07247" w:rsidRDefault="00000000" w:rsidP="00D07247">
      <w:pPr>
        <w:pStyle w:val="Heading1"/>
        <w:rPr>
          <w:sz w:val="48"/>
          <w:szCs w:val="48"/>
        </w:rPr>
      </w:pPr>
      <w:r w:rsidRPr="00D07247">
        <w:rPr>
          <w:sz w:val="48"/>
          <w:szCs w:val="48"/>
        </w:rPr>
        <w:t>25. Operation on Arrays (using list)</w:t>
      </w:r>
      <w:r w:rsidRPr="00D07247">
        <w:rPr>
          <w:sz w:val="40"/>
          <w:szCs w:val="40"/>
        </w:rPr>
        <w:br/>
      </w:r>
    </w:p>
    <w:p w14:paraId="030D633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Code:</w:t>
      </w:r>
    </w:p>
    <w:p w14:paraId="33A399B5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arr = [1, 2, 3, 4]</w:t>
      </w:r>
      <w:r w:rsidRPr="00D07247">
        <w:rPr>
          <w:sz w:val="40"/>
          <w:szCs w:val="40"/>
        </w:rPr>
        <w:br/>
      </w:r>
      <w:proofErr w:type="gramStart"/>
      <w:r w:rsidRPr="00D07247">
        <w:rPr>
          <w:sz w:val="40"/>
          <w:szCs w:val="40"/>
        </w:rPr>
        <w:t>arr.append</w:t>
      </w:r>
      <w:proofErr w:type="gramEnd"/>
      <w:r w:rsidRPr="00D07247">
        <w:rPr>
          <w:sz w:val="40"/>
          <w:szCs w:val="40"/>
        </w:rPr>
        <w:t>(5)</w:t>
      </w:r>
      <w:r w:rsidRPr="00D07247">
        <w:rPr>
          <w:sz w:val="40"/>
          <w:szCs w:val="40"/>
        </w:rPr>
        <w:br/>
        <w:t>arr.remove(2)</w:t>
      </w:r>
      <w:r w:rsidRPr="00D07247">
        <w:rPr>
          <w:sz w:val="40"/>
          <w:szCs w:val="40"/>
        </w:rPr>
        <w:br/>
        <w:t>print("Array:", arr)</w:t>
      </w:r>
    </w:p>
    <w:p w14:paraId="264C8A1A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t>Output:</w:t>
      </w:r>
    </w:p>
    <w:p w14:paraId="615ACDA7" w14:textId="77777777" w:rsidR="00813D6C" w:rsidRPr="00D07247" w:rsidRDefault="00000000">
      <w:pPr>
        <w:rPr>
          <w:sz w:val="40"/>
          <w:szCs w:val="40"/>
        </w:rPr>
      </w:pPr>
      <w:r w:rsidRPr="00D07247">
        <w:rPr>
          <w:sz w:val="40"/>
          <w:szCs w:val="40"/>
        </w:rPr>
        <w:lastRenderedPageBreak/>
        <w:t>Array: [1, 3, 4, 5]</w:t>
      </w:r>
    </w:p>
    <w:sectPr w:rsidR="00813D6C" w:rsidRPr="00D07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085408">
    <w:abstractNumId w:val="8"/>
  </w:num>
  <w:num w:numId="2" w16cid:durableId="997810537">
    <w:abstractNumId w:val="6"/>
  </w:num>
  <w:num w:numId="3" w16cid:durableId="948852943">
    <w:abstractNumId w:val="5"/>
  </w:num>
  <w:num w:numId="4" w16cid:durableId="2134052801">
    <w:abstractNumId w:val="4"/>
  </w:num>
  <w:num w:numId="5" w16cid:durableId="607391902">
    <w:abstractNumId w:val="7"/>
  </w:num>
  <w:num w:numId="6" w16cid:durableId="2092045459">
    <w:abstractNumId w:val="3"/>
  </w:num>
  <w:num w:numId="7" w16cid:durableId="843858967">
    <w:abstractNumId w:val="2"/>
  </w:num>
  <w:num w:numId="8" w16cid:durableId="1587687195">
    <w:abstractNumId w:val="1"/>
  </w:num>
  <w:num w:numId="9" w16cid:durableId="132523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99D"/>
    <w:rsid w:val="00813D6C"/>
    <w:rsid w:val="00AA1D8D"/>
    <w:rsid w:val="00B47730"/>
    <w:rsid w:val="00CB0664"/>
    <w:rsid w:val="00D072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10F7E"/>
  <w14:defaultImageDpi w14:val="300"/>
  <w15:docId w15:val="{A0496AC8-F973-4683-B771-7AE1946F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Anuj Gupta</cp:lastModifiedBy>
  <cp:revision>2</cp:revision>
  <dcterms:created xsi:type="dcterms:W3CDTF">2013-12-23T23:15:00Z</dcterms:created>
  <dcterms:modified xsi:type="dcterms:W3CDTF">2025-04-06T16:22:00Z</dcterms:modified>
  <cp:category/>
</cp:coreProperties>
</file>